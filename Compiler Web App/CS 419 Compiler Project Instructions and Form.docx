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u w:val="none"/>
        </w:rPr>
      </w:pPr>
      <w:r>
        <w:rPr>
          <w:u w:val="thick"/>
        </w:rPr>
        <w:t>CS 419 Compiler Projects Form</w:t>
      </w:r>
    </w:p>
    <w:p>
      <w:pPr>
        <w:pStyle w:val="9"/>
        <w:numPr>
          <w:ilvl w:val="0"/>
          <w:numId w:val="1"/>
        </w:numPr>
        <w:tabs>
          <w:tab w:val="left" w:pos="549"/>
        </w:tabs>
        <w:spacing w:before="279" w:after="0" w:line="240" w:lineRule="auto"/>
        <w:ind w:left="548" w:right="0" w:hanging="269"/>
        <w:jc w:val="left"/>
        <w:rPr>
          <w:b/>
          <w:sz w:val="30"/>
        </w:rPr>
      </w:pPr>
      <w:r>
        <w:rPr>
          <w:b/>
          <w:sz w:val="32"/>
          <w:u w:val="thick"/>
        </w:rPr>
        <w:t>Instructions to be Followed (for the Hard</w:t>
      </w:r>
      <w:r>
        <w:rPr>
          <w:b/>
          <w:spacing w:val="5"/>
          <w:sz w:val="32"/>
          <w:u w:val="thick"/>
        </w:rPr>
        <w:t xml:space="preserve"> </w:t>
      </w:r>
      <w:r>
        <w:rPr>
          <w:b/>
          <w:sz w:val="32"/>
          <w:u w:val="thick"/>
        </w:rPr>
        <w:t>Copy):</w:t>
      </w:r>
    </w:p>
    <w:p>
      <w:pPr>
        <w:pStyle w:val="9"/>
        <w:numPr>
          <w:ilvl w:val="1"/>
          <w:numId w:val="1"/>
        </w:numPr>
        <w:tabs>
          <w:tab w:val="left" w:pos="1000"/>
          <w:tab w:val="left" w:pos="1001"/>
        </w:tabs>
        <w:spacing w:before="251" w:after="0" w:line="240" w:lineRule="auto"/>
        <w:ind w:left="1000" w:right="0" w:hanging="566"/>
        <w:jc w:val="left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4 </w:t>
      </w:r>
      <w:r>
        <w:rPr>
          <w:sz w:val="32"/>
        </w:rPr>
        <w:t>with the required</w:t>
      </w:r>
      <w:r>
        <w:rPr>
          <w:spacing w:val="-7"/>
          <w:sz w:val="32"/>
        </w:rPr>
        <w:t xml:space="preserve"> </w:t>
      </w:r>
      <w:r>
        <w:rPr>
          <w:sz w:val="32"/>
        </w:rPr>
        <w:t>Fields:</w:t>
      </w:r>
    </w:p>
    <w:p>
      <w:pPr>
        <w:pStyle w:val="9"/>
        <w:numPr>
          <w:ilvl w:val="2"/>
          <w:numId w:val="1"/>
        </w:numPr>
        <w:tabs>
          <w:tab w:val="left" w:pos="1780"/>
          <w:tab w:val="left" w:pos="1781"/>
        </w:tabs>
        <w:spacing w:before="57" w:after="0" w:line="240" w:lineRule="auto"/>
        <w:ind w:left="1780" w:right="0" w:hanging="565"/>
        <w:jc w:val="left"/>
        <w:rPr>
          <w:sz w:val="32"/>
        </w:rPr>
      </w:pPr>
      <w:r>
        <w:rPr>
          <w:sz w:val="32"/>
        </w:rPr>
        <w:t xml:space="preserve">Project Idea: The </w:t>
      </w:r>
      <w:r>
        <w:rPr>
          <w:b/>
          <w:color w:val="FF0000"/>
          <w:sz w:val="32"/>
        </w:rPr>
        <w:t xml:space="preserve">Idea </w:t>
      </w:r>
      <w:r>
        <w:rPr>
          <w:sz w:val="32"/>
        </w:rPr>
        <w:t>will be assigned to you .</w:t>
      </w:r>
    </w:p>
    <w:p>
      <w:pPr>
        <w:pStyle w:val="9"/>
        <w:numPr>
          <w:ilvl w:val="2"/>
          <w:numId w:val="1"/>
        </w:numPr>
        <w:tabs>
          <w:tab w:val="left" w:pos="1780"/>
          <w:tab w:val="left" w:pos="1781"/>
        </w:tabs>
        <w:spacing w:before="54" w:after="0" w:line="240" w:lineRule="auto"/>
        <w:ind w:left="1780" w:right="0" w:hanging="654"/>
        <w:jc w:val="left"/>
        <w:rPr>
          <w:b/>
          <w:sz w:val="32"/>
        </w:rPr>
      </w:pPr>
      <w:r>
        <w:rPr>
          <w:sz w:val="32"/>
        </w:rPr>
        <w:t>Team Members NO#: Number of team members</w:t>
      </w:r>
      <w:r>
        <w:rPr>
          <w:spacing w:val="-3"/>
          <w:sz w:val="32"/>
        </w:rPr>
        <w:t xml:space="preserve"> </w:t>
      </w:r>
      <w:r>
        <w:rPr>
          <w:b/>
          <w:color w:val="FF0000"/>
          <w:sz w:val="32"/>
        </w:rPr>
        <w:t>7</w:t>
      </w:r>
    </w:p>
    <w:p>
      <w:pPr>
        <w:pStyle w:val="9"/>
        <w:numPr>
          <w:ilvl w:val="2"/>
          <w:numId w:val="1"/>
        </w:numPr>
        <w:tabs>
          <w:tab w:val="left" w:pos="1780"/>
          <w:tab w:val="left" w:pos="1781"/>
        </w:tabs>
        <w:spacing w:before="55" w:after="0" w:line="240" w:lineRule="auto"/>
        <w:ind w:left="1780" w:right="0" w:hanging="762"/>
        <w:jc w:val="left"/>
        <w:rPr>
          <w:sz w:val="32"/>
        </w:rPr>
      </w:pPr>
      <w:r>
        <w:rPr>
          <w:sz w:val="32"/>
        </w:rPr>
        <w:t>Table: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58" w:after="0" w:line="240" w:lineRule="auto"/>
        <w:ind w:left="2860" w:right="0" w:hanging="361"/>
        <w:jc w:val="left"/>
        <w:rPr>
          <w:sz w:val="32"/>
        </w:rPr>
      </w:pPr>
      <w:r>
        <w:rPr>
          <w:sz w:val="32"/>
        </w:rPr>
        <w:t>ID: Your FCIH</w:t>
      </w:r>
      <w:r>
        <w:rPr>
          <w:spacing w:val="-1"/>
          <w:sz w:val="32"/>
        </w:rPr>
        <w:t xml:space="preserve"> </w:t>
      </w:r>
      <w:r>
        <w:rPr>
          <w:sz w:val="32"/>
        </w:rPr>
        <w:t>ID.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36" w:after="0" w:line="240" w:lineRule="auto"/>
        <w:ind w:left="2860" w:right="0" w:hanging="361"/>
        <w:jc w:val="left"/>
        <w:rPr>
          <w:sz w:val="32"/>
        </w:rPr>
      </w:pPr>
      <w:r>
        <w:rPr>
          <w:sz w:val="32"/>
        </w:rPr>
        <w:t xml:space="preserve">Name: Your </w:t>
      </w:r>
      <w:r>
        <w:rPr>
          <w:b/>
          <w:color w:val="FF0000"/>
          <w:sz w:val="32"/>
        </w:rPr>
        <w:t xml:space="preserve">Full Name </w:t>
      </w:r>
      <w:r>
        <w:rPr>
          <w:sz w:val="32"/>
        </w:rPr>
        <w:t>as registered on College’s</w:t>
      </w:r>
      <w:r>
        <w:rPr>
          <w:spacing w:val="-7"/>
          <w:sz w:val="32"/>
        </w:rPr>
        <w:t xml:space="preserve"> </w:t>
      </w:r>
      <w:r>
        <w:rPr>
          <w:sz w:val="32"/>
        </w:rPr>
        <w:t>Database.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39" w:after="0" w:line="240" w:lineRule="auto"/>
        <w:ind w:left="2860" w:right="0" w:hanging="361"/>
        <w:jc w:val="left"/>
        <w:rPr>
          <w:sz w:val="32"/>
        </w:rPr>
      </w:pPr>
      <w:r>
        <w:rPr>
          <w:sz w:val="32"/>
        </w:rPr>
        <w:t xml:space="preserve">Level &amp; Department: Your </w:t>
      </w:r>
      <w:r>
        <w:rPr>
          <w:b/>
          <w:sz w:val="32"/>
        </w:rPr>
        <w:t>(</w:t>
      </w:r>
      <w:r>
        <w:rPr>
          <w:b/>
          <w:color w:val="FF0000"/>
          <w:sz w:val="32"/>
        </w:rPr>
        <w:t>Current</w:t>
      </w:r>
      <w:r>
        <w:rPr>
          <w:b/>
          <w:sz w:val="32"/>
        </w:rPr>
        <w:t xml:space="preserve">) </w:t>
      </w:r>
      <w:r>
        <w:rPr>
          <w:sz w:val="32"/>
        </w:rPr>
        <w:t>level and</w:t>
      </w:r>
      <w:r>
        <w:rPr>
          <w:spacing w:val="-8"/>
          <w:sz w:val="32"/>
        </w:rPr>
        <w:t xml:space="preserve"> </w:t>
      </w:r>
      <w:r>
        <w:rPr>
          <w:sz w:val="32"/>
        </w:rPr>
        <w:t>department.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40" w:after="0" w:line="240" w:lineRule="auto"/>
        <w:ind w:left="2860" w:right="0" w:hanging="361"/>
        <w:jc w:val="left"/>
        <w:rPr>
          <w:sz w:val="32"/>
        </w:rPr>
      </w:pPr>
      <w:r>
        <w:rPr>
          <w:sz w:val="32"/>
        </w:rPr>
        <w:t>Section(Day-from-to): Your Section Day and time</w:t>
      </w:r>
      <w:r>
        <w:rPr>
          <w:spacing w:val="-3"/>
          <w:sz w:val="32"/>
        </w:rPr>
        <w:t xml:space="preserve"> </w:t>
      </w:r>
      <w:r>
        <w:rPr>
          <w:sz w:val="32"/>
        </w:rPr>
        <w:t>slot.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39" w:after="0" w:line="240" w:lineRule="auto"/>
        <w:ind w:left="2860" w:right="0" w:hanging="361"/>
        <w:jc w:val="left"/>
        <w:rPr>
          <w:sz w:val="32"/>
        </w:rPr>
      </w:pPr>
      <w:r>
        <w:rPr>
          <w:sz w:val="32"/>
        </w:rPr>
        <w:t>Role: Your role in project (</w:t>
      </w:r>
      <w:r>
        <w:rPr>
          <w:b/>
          <w:color w:val="FF0000"/>
          <w:sz w:val="32"/>
        </w:rPr>
        <w:t xml:space="preserve">Team leader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b/>
          <w:color w:val="FF0000"/>
          <w:sz w:val="32"/>
        </w:rPr>
        <w:t>Member</w:t>
      </w:r>
      <w:r>
        <w:rPr>
          <w:sz w:val="32"/>
        </w:rPr>
        <w:t>).</w:t>
      </w:r>
    </w:p>
    <w:p>
      <w:pPr>
        <w:pStyle w:val="9"/>
        <w:numPr>
          <w:ilvl w:val="3"/>
          <w:numId w:val="1"/>
        </w:numPr>
        <w:tabs>
          <w:tab w:val="left" w:pos="2860"/>
          <w:tab w:val="left" w:pos="2861"/>
        </w:tabs>
        <w:spacing w:before="39" w:after="0" w:line="264" w:lineRule="auto"/>
        <w:ind w:left="2860" w:right="339" w:hanging="360"/>
        <w:jc w:val="left"/>
        <w:rPr>
          <w:sz w:val="32"/>
        </w:rPr>
      </w:pPr>
      <w:r>
        <w:rPr>
          <w:sz w:val="32"/>
        </w:rPr>
        <w:t xml:space="preserve">Fill Page </w:t>
      </w:r>
      <w:r>
        <w:rPr>
          <w:b/>
          <w:sz w:val="32"/>
        </w:rPr>
        <w:t xml:space="preserve">NO 5 &amp; 6 </w:t>
      </w:r>
      <w:r>
        <w:rPr>
          <w:sz w:val="32"/>
        </w:rPr>
        <w:t>with your (</w:t>
      </w:r>
      <w:r>
        <w:rPr>
          <w:b/>
          <w:color w:val="FF0000"/>
          <w:sz w:val="32"/>
        </w:rPr>
        <w:t>Regular Expressions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>Finite automata</w:t>
      </w:r>
      <w:r>
        <w:rPr>
          <w:sz w:val="32"/>
        </w:rPr>
        <w:t xml:space="preserve">, </w:t>
      </w:r>
      <w:r>
        <w:rPr>
          <w:b/>
          <w:color w:val="FF0000"/>
          <w:sz w:val="32"/>
        </w:rPr>
        <w:t xml:space="preserve">Parse trees </w:t>
      </w:r>
      <w:r>
        <w:rPr>
          <w:sz w:val="32"/>
        </w:rPr>
        <w:t xml:space="preserve">and </w:t>
      </w:r>
      <w:r>
        <w:rPr>
          <w:b/>
          <w:color w:val="FF0000"/>
          <w:sz w:val="32"/>
        </w:rPr>
        <w:t>abstract syntax tree</w:t>
      </w:r>
      <w:r>
        <w:rPr>
          <w:sz w:val="32"/>
        </w:rPr>
        <w:t>)</w:t>
      </w:r>
      <w:r>
        <w:rPr>
          <w:spacing w:val="-12"/>
          <w:sz w:val="32"/>
        </w:rPr>
        <w:t xml:space="preserve"> </w:t>
      </w:r>
      <w:r>
        <w:rPr>
          <w:sz w:val="32"/>
        </w:rPr>
        <w:t>respectively.</w:t>
      </w:r>
    </w:p>
    <w:p>
      <w:pPr>
        <w:pStyle w:val="6"/>
        <w:spacing w:before="5"/>
        <w:rPr>
          <w:sz w:val="11"/>
        </w:rPr>
      </w:pPr>
    </w:p>
    <w:p>
      <w:pPr>
        <w:pStyle w:val="9"/>
        <w:numPr>
          <w:ilvl w:val="0"/>
          <w:numId w:val="1"/>
        </w:numPr>
        <w:tabs>
          <w:tab w:val="left" w:pos="626"/>
        </w:tabs>
        <w:spacing w:before="86" w:after="0" w:line="240" w:lineRule="auto"/>
        <w:ind w:left="625" w:right="0" w:hanging="346"/>
        <w:jc w:val="left"/>
        <w:rPr>
          <w:b/>
          <w:sz w:val="32"/>
        </w:rPr>
      </w:pPr>
      <w:r>
        <w:rPr>
          <w:b/>
          <w:sz w:val="32"/>
          <w:u w:val="thick"/>
        </w:rPr>
        <w:t>Minus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Policies:</w:t>
      </w:r>
    </w:p>
    <w:p>
      <w:pPr>
        <w:pStyle w:val="9"/>
        <w:numPr>
          <w:ilvl w:val="1"/>
          <w:numId w:val="1"/>
        </w:numPr>
        <w:tabs>
          <w:tab w:val="left" w:pos="1720"/>
          <w:tab w:val="left" w:pos="1721"/>
        </w:tabs>
        <w:spacing w:before="254" w:after="0" w:line="240" w:lineRule="auto"/>
        <w:ind w:left="1720" w:right="0" w:hanging="548"/>
        <w:jc w:val="left"/>
        <w:rPr>
          <w:sz w:val="32"/>
        </w:rPr>
      </w:pPr>
      <w:r>
        <w:rPr>
          <w:b/>
          <w:color w:val="FF0000"/>
          <w:sz w:val="32"/>
        </w:rPr>
        <w:t>Project Policy</w:t>
      </w:r>
      <w:r>
        <w:rPr>
          <w:b/>
          <w:sz w:val="32"/>
        </w:rPr>
        <w:t xml:space="preserve">: </w:t>
      </w:r>
      <w:r>
        <w:rPr>
          <w:sz w:val="32"/>
        </w:rPr>
        <w:t>affects all projects members including team</w:t>
      </w:r>
      <w:r>
        <w:rPr>
          <w:spacing w:val="-10"/>
          <w:sz w:val="32"/>
        </w:rPr>
        <w:t xml:space="preserve"> </w:t>
      </w:r>
      <w:r>
        <w:rPr>
          <w:sz w:val="32"/>
        </w:rPr>
        <w:t>leader.</w:t>
      </w:r>
    </w:p>
    <w:p>
      <w:pPr>
        <w:pStyle w:val="9"/>
        <w:numPr>
          <w:ilvl w:val="1"/>
          <w:numId w:val="1"/>
        </w:numPr>
        <w:tabs>
          <w:tab w:val="left" w:pos="1720"/>
          <w:tab w:val="left" w:pos="1721"/>
        </w:tabs>
        <w:spacing w:before="57" w:after="0" w:line="240" w:lineRule="auto"/>
        <w:ind w:left="1720" w:right="0" w:hanging="654"/>
        <w:jc w:val="left"/>
        <w:rPr>
          <w:sz w:val="32"/>
        </w:rPr>
      </w:pPr>
      <w:r>
        <w:rPr>
          <w:b/>
          <w:color w:val="FF0000"/>
          <w:sz w:val="32"/>
        </w:rPr>
        <w:t>Member Policy</w:t>
      </w:r>
      <w:r>
        <w:rPr>
          <w:b/>
          <w:sz w:val="32"/>
        </w:rPr>
        <w:t xml:space="preserve">: </w:t>
      </w:r>
      <w:r>
        <w:rPr>
          <w:sz w:val="32"/>
        </w:rPr>
        <w:t>affects a member of project’s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42"/>
        </w:rPr>
      </w:pPr>
    </w:p>
    <w:p>
      <w:pPr>
        <w:pStyle w:val="9"/>
        <w:numPr>
          <w:ilvl w:val="0"/>
          <w:numId w:val="1"/>
        </w:numPr>
        <w:tabs>
          <w:tab w:val="left" w:pos="626"/>
        </w:tabs>
        <w:spacing w:before="0" w:after="0" w:line="240" w:lineRule="auto"/>
        <w:ind w:left="625" w:right="0" w:hanging="346"/>
        <w:jc w:val="left"/>
        <w:rPr>
          <w:b/>
          <w:sz w:val="32"/>
        </w:rPr>
      </w:pPr>
      <w:r>
        <w:rPr>
          <w:b/>
          <w:sz w:val="32"/>
          <w:u w:val="thick"/>
        </w:rPr>
        <w:t>General Notes: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253" w:after="0" w:line="240" w:lineRule="auto"/>
        <w:ind w:left="1286" w:right="0" w:hanging="549"/>
        <w:jc w:val="left"/>
        <w:rPr>
          <w:sz w:val="32"/>
        </w:rPr>
      </w:pPr>
      <w:r>
        <w:rPr>
          <w:sz w:val="32"/>
        </w:rPr>
        <w:t>Total grade of Project is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55" w:after="0" w:line="276" w:lineRule="auto"/>
        <w:ind w:left="1286" w:right="1177" w:hanging="654"/>
        <w:jc w:val="left"/>
        <w:rPr>
          <w:b/>
          <w:sz w:val="32"/>
        </w:rPr>
      </w:pPr>
      <w:r>
        <w:rPr>
          <w:b/>
          <w:color w:val="FF0000"/>
          <w:sz w:val="32"/>
        </w:rPr>
        <w:t xml:space="preserve">Deadline </w:t>
      </w:r>
      <w:r>
        <w:rPr>
          <w:sz w:val="32"/>
        </w:rPr>
        <w:t xml:space="preserve">to register yourself and your team on </w:t>
      </w:r>
      <w:r>
        <w:rPr>
          <w:color w:val="FF0000"/>
          <w:sz w:val="32"/>
        </w:rPr>
        <w:t xml:space="preserve">online form </w:t>
      </w:r>
      <w:r>
        <w:rPr>
          <w:b/>
          <w:color w:val="FF0000"/>
          <w:sz w:val="32"/>
        </w:rPr>
        <w:t xml:space="preserve">Tuesday 05/04/2022 at 11:59 PM </w:t>
      </w:r>
      <w:r>
        <w:rPr>
          <w:sz w:val="32"/>
        </w:rPr>
        <w:t xml:space="preserve">after that </w:t>
      </w:r>
      <w:r>
        <w:rPr>
          <w:b/>
          <w:color w:val="FF0000"/>
          <w:sz w:val="32"/>
        </w:rPr>
        <w:t xml:space="preserve">-2 Project Policy </w:t>
      </w:r>
      <w:r>
        <w:rPr>
          <w:sz w:val="32"/>
        </w:rPr>
        <w:t>will be</w:t>
      </w:r>
      <w:r>
        <w:rPr>
          <w:spacing w:val="-18"/>
          <w:sz w:val="32"/>
        </w:rPr>
        <w:t xml:space="preserve"> </w:t>
      </w:r>
      <w:r>
        <w:rPr>
          <w:sz w:val="32"/>
        </w:rPr>
        <w:t>applied</w:t>
      </w:r>
      <w:r>
        <w:rPr>
          <w:b/>
          <w:sz w:val="32"/>
        </w:rPr>
        <w:t>.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1" w:after="0" w:line="240" w:lineRule="auto"/>
        <w:ind w:left="1286" w:right="0" w:hanging="763"/>
        <w:jc w:val="left"/>
        <w:rPr>
          <w:sz w:val="32"/>
        </w:rPr>
      </w:pPr>
      <w:r>
        <w:rPr>
          <w:sz w:val="32"/>
        </w:rPr>
        <w:t xml:space="preserve">Once you Registered, </w:t>
      </w:r>
      <w:r>
        <w:rPr>
          <w:b/>
          <w:color w:val="FF0000"/>
          <w:sz w:val="32"/>
        </w:rPr>
        <w:t xml:space="preserve">NO modifications </w:t>
      </w:r>
      <w:r>
        <w:rPr>
          <w:sz w:val="32"/>
        </w:rPr>
        <w:t>will be</w:t>
      </w:r>
      <w:r>
        <w:rPr>
          <w:spacing w:val="-7"/>
          <w:sz w:val="32"/>
        </w:rPr>
        <w:t xml:space="preserve"> </w:t>
      </w:r>
      <w:r>
        <w:rPr>
          <w:sz w:val="32"/>
        </w:rPr>
        <w:t>done.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55" w:after="0" w:line="276" w:lineRule="auto"/>
        <w:ind w:left="1286" w:right="1126" w:hanging="779"/>
        <w:jc w:val="left"/>
        <w:rPr>
          <w:b/>
          <w:sz w:val="32"/>
        </w:rPr>
      </w:pPr>
      <w:r>
        <w:rPr>
          <w:sz w:val="32"/>
        </w:rPr>
        <w:t>Allowed only on registration for team in form, duplication will got</w:t>
      </w:r>
      <w:r>
        <w:rPr>
          <w:spacing w:val="-22"/>
          <w:sz w:val="32"/>
        </w:rPr>
        <w:t xml:space="preserve"> </w:t>
      </w:r>
      <w:r>
        <w:rPr>
          <w:b/>
          <w:color w:val="FF0000"/>
          <w:sz w:val="32"/>
        </w:rPr>
        <w:t>-2 Project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Policy.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1" w:after="0" w:line="240" w:lineRule="auto"/>
        <w:ind w:left="1286" w:right="0" w:hanging="674"/>
        <w:jc w:val="left"/>
        <w:rPr>
          <w:sz w:val="32"/>
        </w:rPr>
      </w:pPr>
      <w:r>
        <w:rPr>
          <w:sz w:val="32"/>
        </w:rPr>
        <w:t xml:space="preserve">Each group will be assigned </w:t>
      </w:r>
      <w:r>
        <w:rPr>
          <w:b/>
          <w:color w:val="FF0000"/>
          <w:sz w:val="32"/>
        </w:rPr>
        <w:t xml:space="preserve">an Idea, ID and time slot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b/>
          <w:color w:val="FF0000"/>
          <w:sz w:val="32"/>
        </w:rPr>
        <w:t>discussion</w:t>
      </w:r>
      <w:r>
        <w:rPr>
          <w:sz w:val="32"/>
        </w:rPr>
        <w:t>.</w:t>
      </w:r>
    </w:p>
    <w:p>
      <w:pPr>
        <w:pStyle w:val="9"/>
        <w:numPr>
          <w:ilvl w:val="1"/>
          <w:numId w:val="1"/>
        </w:numPr>
        <w:tabs>
          <w:tab w:val="left" w:pos="1285"/>
          <w:tab w:val="left" w:pos="1287"/>
        </w:tabs>
        <w:spacing w:before="54" w:after="0" w:line="276" w:lineRule="auto"/>
        <w:ind w:left="1286" w:right="821" w:hanging="779"/>
        <w:jc w:val="left"/>
        <w:rPr>
          <w:sz w:val="32"/>
        </w:rPr>
      </w:pPr>
      <w:r>
        <w:rPr>
          <w:sz w:val="32"/>
        </w:rPr>
        <w:t xml:space="preserve">Each team member and team leader in a team </w:t>
      </w:r>
      <w:r>
        <w:rPr>
          <w:b/>
          <w:color w:val="FF0000"/>
          <w:sz w:val="32"/>
        </w:rPr>
        <w:t xml:space="preserve">must work in project’s coding phase </w:t>
      </w:r>
      <w:r>
        <w:rPr>
          <w:sz w:val="32"/>
        </w:rPr>
        <w:t xml:space="preserve">(including implementation of </w:t>
      </w:r>
      <w:r>
        <w:rPr>
          <w:b/>
          <w:color w:val="FF0000"/>
          <w:sz w:val="32"/>
        </w:rPr>
        <w:t>finite automata and parse trees</w:t>
      </w:r>
      <w:r>
        <w:rPr>
          <w:sz w:val="32"/>
        </w:rPr>
        <w:t>).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0"/>
        </w:rPr>
      </w:pPr>
      <w:r>
        <w:pict>
          <v:line id="_x0000_s1026" o:spid="_x0000_s1026" o:spt="20" style="position:absolute;left:0pt;margin-left:34.55pt;margin-top:8.35pt;height:0pt;width:542.9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p>
      <w:pPr>
        <w:spacing w:after="0"/>
        <w:rPr>
          <w:sz w:val="10"/>
        </w:rPr>
        <w:sectPr>
          <w:footerReference r:id="rId5" w:type="default"/>
          <w:type w:val="continuous"/>
          <w:pgSz w:w="12240" w:h="15840"/>
          <w:pgMar w:top="660" w:right="500" w:bottom="1200" w:left="440" w:header="72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626"/>
        </w:tabs>
        <w:spacing w:before="65" w:after="0" w:line="240" w:lineRule="auto"/>
        <w:ind w:left="625" w:right="0" w:hanging="346"/>
        <w:jc w:val="left"/>
        <w:rPr>
          <w:b/>
          <w:sz w:val="32"/>
        </w:rPr>
      </w:pPr>
      <w:r>
        <w:rPr>
          <w:b/>
          <w:sz w:val="32"/>
          <w:u w:val="thick"/>
        </w:rPr>
        <w:t>Discussion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Notes: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252" w:after="0" w:line="240" w:lineRule="auto"/>
        <w:ind w:left="1271" w:right="0" w:hanging="548"/>
        <w:jc w:val="left"/>
        <w:rPr>
          <w:sz w:val="32"/>
        </w:rPr>
      </w:pPr>
      <w:r>
        <w:rPr>
          <w:b/>
          <w:color w:val="FF0000"/>
          <w:sz w:val="32"/>
        </w:rPr>
        <w:t xml:space="preserve">Copied Code </w:t>
      </w:r>
      <w:r>
        <w:rPr>
          <w:sz w:val="32"/>
        </w:rPr>
        <w:t xml:space="preserve">will be got </w:t>
      </w:r>
      <w:r>
        <w:rPr>
          <w:color w:val="FF0000"/>
          <w:sz w:val="32"/>
        </w:rPr>
        <w:t xml:space="preserve">ZERO </w:t>
      </w:r>
      <w:r>
        <w:rPr>
          <w:sz w:val="32"/>
        </w:rPr>
        <w:t>Without</w:t>
      </w:r>
      <w:r>
        <w:rPr>
          <w:spacing w:val="-3"/>
          <w:sz w:val="32"/>
        </w:rPr>
        <w:t xml:space="preserve"> </w:t>
      </w:r>
      <w:r>
        <w:rPr>
          <w:sz w:val="32"/>
        </w:rPr>
        <w:t>Discussion.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56" w:after="0" w:line="276" w:lineRule="auto"/>
        <w:ind w:left="1271" w:right="286" w:hanging="656"/>
        <w:jc w:val="left"/>
        <w:rPr>
          <w:sz w:val="32"/>
        </w:rPr>
      </w:pPr>
      <w:r>
        <w:rPr>
          <w:sz w:val="32"/>
        </w:rPr>
        <w:t xml:space="preserve">By references to Section 3 (General notes) Point V , </w:t>
      </w:r>
      <w:r>
        <w:rPr>
          <w:b/>
          <w:color w:val="FF0000"/>
          <w:sz w:val="32"/>
        </w:rPr>
        <w:t xml:space="preserve">-5 Member policy </w:t>
      </w:r>
      <w:r>
        <w:rPr>
          <w:sz w:val="32"/>
        </w:rPr>
        <w:t xml:space="preserve">will be applied to each team member (including team leader) who does not participate in project coding phase </w:t>
      </w:r>
      <w:r>
        <w:rPr>
          <w:b/>
          <w:color w:val="FF0000"/>
          <w:sz w:val="32"/>
        </w:rPr>
        <w:t>as well as the team leader who does not report this case</w:t>
      </w:r>
      <w:r>
        <w:rPr>
          <w:sz w:val="32"/>
        </w:rPr>
        <w:t>.</w:t>
      </w:r>
    </w:p>
    <w:p>
      <w:pPr>
        <w:pStyle w:val="9"/>
        <w:numPr>
          <w:ilvl w:val="1"/>
          <w:numId w:val="1"/>
        </w:numPr>
        <w:tabs>
          <w:tab w:val="left" w:pos="1350"/>
          <w:tab w:val="left" w:pos="1351"/>
        </w:tabs>
        <w:spacing w:before="0" w:after="0" w:line="276" w:lineRule="auto"/>
        <w:ind w:left="1271" w:right="882" w:hanging="762"/>
        <w:jc w:val="left"/>
        <w:rPr>
          <w:sz w:val="32"/>
        </w:rPr>
      </w:pPr>
      <w:r>
        <w:tab/>
      </w:r>
      <w:r>
        <w:rPr>
          <w:sz w:val="32"/>
        </w:rPr>
        <w:t xml:space="preserve">Each team member must have </w:t>
      </w:r>
      <w:r>
        <w:rPr>
          <w:b/>
          <w:color w:val="FF0000"/>
          <w:sz w:val="32"/>
        </w:rPr>
        <w:t xml:space="preserve">a complete knowledge </w:t>
      </w:r>
      <w:r>
        <w:rPr>
          <w:sz w:val="32"/>
        </w:rPr>
        <w:t>about the whole project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1" w:after="0" w:line="240" w:lineRule="auto"/>
        <w:ind w:left="1271" w:right="0" w:hanging="781"/>
        <w:jc w:val="left"/>
        <w:rPr>
          <w:sz w:val="32"/>
        </w:rPr>
      </w:pPr>
      <w:r>
        <w:rPr>
          <w:b/>
          <w:color w:val="FF0000"/>
          <w:sz w:val="32"/>
        </w:rPr>
        <w:t xml:space="preserve">Evaluation </w:t>
      </w:r>
      <w:r>
        <w:rPr>
          <w:sz w:val="32"/>
        </w:rPr>
        <w:t xml:space="preserve">will be </w:t>
      </w:r>
      <w:r>
        <w:rPr>
          <w:b/>
          <w:color w:val="FF0000"/>
          <w:sz w:val="32"/>
        </w:rPr>
        <w:t xml:space="preserve">Individual Evaluation </w:t>
      </w:r>
      <w:r>
        <w:rPr>
          <w:sz w:val="32"/>
        </w:rPr>
        <w:t>not project</w:t>
      </w:r>
      <w:r>
        <w:rPr>
          <w:spacing w:val="-7"/>
          <w:sz w:val="32"/>
        </w:rPr>
        <w:t xml:space="preserve"> </w:t>
      </w:r>
      <w:r>
        <w:rPr>
          <w:sz w:val="32"/>
        </w:rPr>
        <w:t>Evaluation.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55" w:after="0" w:line="276" w:lineRule="auto"/>
        <w:ind w:left="1271" w:right="1517" w:hanging="673"/>
        <w:jc w:val="left"/>
        <w:rPr>
          <w:sz w:val="32"/>
        </w:rPr>
      </w:pPr>
      <w:r>
        <w:rPr>
          <w:b/>
          <w:color w:val="FF0000"/>
          <w:sz w:val="32"/>
        </w:rPr>
        <w:t xml:space="preserve">-2 Project Policy </w:t>
      </w:r>
      <w:r>
        <w:rPr>
          <w:sz w:val="32"/>
        </w:rPr>
        <w:t>will be applied in case of being late for</w:t>
      </w:r>
      <w:r>
        <w:rPr>
          <w:spacing w:val="-21"/>
          <w:sz w:val="32"/>
        </w:rPr>
        <w:t xml:space="preserve"> </w:t>
      </w:r>
      <w:r>
        <w:rPr>
          <w:sz w:val="32"/>
        </w:rPr>
        <w:t>assigned discussion time</w:t>
      </w:r>
      <w:r>
        <w:rPr>
          <w:spacing w:val="-1"/>
          <w:sz w:val="32"/>
        </w:rPr>
        <w:t xml:space="preserve"> </w:t>
      </w:r>
      <w:r>
        <w:rPr>
          <w:sz w:val="32"/>
        </w:rPr>
        <w:t>slot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0" w:after="0" w:line="366" w:lineRule="exact"/>
        <w:ind w:left="1271" w:right="0" w:hanging="798"/>
        <w:jc w:val="left"/>
        <w:rPr>
          <w:b/>
          <w:sz w:val="32"/>
        </w:rPr>
      </w:pPr>
      <w:r>
        <w:rPr>
          <w:b/>
          <w:color w:val="FF0000"/>
          <w:sz w:val="32"/>
        </w:rPr>
        <w:t>NO discussion will be repeated under any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circumstances.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56" w:after="0" w:line="276" w:lineRule="auto"/>
        <w:ind w:left="1271" w:right="586" w:hanging="887"/>
        <w:jc w:val="left"/>
        <w:rPr>
          <w:sz w:val="32"/>
        </w:rPr>
      </w:pPr>
      <w:r>
        <w:rPr>
          <w:sz w:val="32"/>
        </w:rPr>
        <w:t>At Discussion day, in case of offline discussions, each team must have</w:t>
      </w:r>
      <w:r>
        <w:rPr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Hard Copy form </w:t>
      </w:r>
      <w:r>
        <w:rPr>
          <w:sz w:val="32"/>
        </w:rPr>
        <w:t>including (</w:t>
      </w:r>
      <w:r>
        <w:rPr>
          <w:b/>
          <w:color w:val="FF0000"/>
          <w:sz w:val="32"/>
        </w:rPr>
        <w:t>Finite automata and parse trees of team’s project</w:t>
      </w:r>
      <w:r>
        <w:rPr>
          <w:sz w:val="32"/>
        </w:rPr>
        <w:t>).</w:t>
      </w:r>
    </w:p>
    <w:p>
      <w:pPr>
        <w:pStyle w:val="9"/>
        <w:numPr>
          <w:ilvl w:val="1"/>
          <w:numId w:val="1"/>
        </w:numPr>
        <w:tabs>
          <w:tab w:val="left" w:pos="1271"/>
          <w:tab w:val="left" w:pos="1272"/>
        </w:tabs>
        <w:spacing w:before="1" w:after="0" w:line="240" w:lineRule="auto"/>
        <w:ind w:left="1271" w:right="0" w:hanging="992"/>
        <w:jc w:val="left"/>
        <w:rPr>
          <w:sz w:val="32"/>
        </w:rPr>
      </w:pPr>
      <w:r>
        <w:rPr>
          <w:sz w:val="32"/>
        </w:rPr>
        <w:t xml:space="preserve">Discussion Day will be </w:t>
      </w:r>
      <w:r>
        <w:rPr>
          <w:b/>
          <w:color w:val="FF0000"/>
          <w:sz w:val="32"/>
        </w:rPr>
        <w:t xml:space="preserve">sent later </w:t>
      </w:r>
      <w:r>
        <w:rPr>
          <w:color w:val="FF0000"/>
          <w:sz w:val="32"/>
        </w:rPr>
        <w:t>.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29"/>
        </w:rPr>
      </w:pPr>
    </w:p>
    <w:p>
      <w:pPr>
        <w:pStyle w:val="3"/>
        <w:numPr>
          <w:ilvl w:val="0"/>
          <w:numId w:val="1"/>
        </w:numPr>
        <w:tabs>
          <w:tab w:val="left" w:pos="672"/>
        </w:tabs>
        <w:spacing w:before="0" w:after="0" w:line="240" w:lineRule="auto"/>
        <w:ind w:left="671" w:right="0" w:hanging="392"/>
        <w:jc w:val="left"/>
        <w:rPr>
          <w:u w:val="none"/>
        </w:rPr>
      </w:pPr>
      <w:r>
        <w:rPr>
          <w:u w:val="thick"/>
        </w:rPr>
        <w:t>Notes about Implementation:</w:t>
      </w:r>
    </w:p>
    <w:p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258" w:after="0" w:line="240" w:lineRule="auto"/>
        <w:ind w:left="1180" w:right="0" w:hanging="570"/>
        <w:jc w:val="left"/>
        <w:rPr>
          <w:sz w:val="36"/>
        </w:rPr>
      </w:pPr>
      <w:r>
        <w:rPr>
          <w:b/>
          <w:color w:val="FF0000"/>
          <w:sz w:val="36"/>
        </w:rPr>
        <w:t xml:space="preserve">.Net or PHP </w:t>
      </w:r>
      <w:r>
        <w:rPr>
          <w:sz w:val="36"/>
        </w:rPr>
        <w:t>are only</w:t>
      </w:r>
      <w:r>
        <w:rPr>
          <w:spacing w:val="2"/>
          <w:sz w:val="36"/>
        </w:rPr>
        <w:t xml:space="preserve"> </w:t>
      </w:r>
      <w:r>
        <w:rPr>
          <w:sz w:val="36"/>
        </w:rPr>
        <w:t>allowed.</w:t>
      </w:r>
    </w:p>
    <w:p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64" w:after="0" w:line="240" w:lineRule="auto"/>
        <w:ind w:left="1180" w:right="0" w:hanging="690"/>
        <w:jc w:val="left"/>
        <w:rPr>
          <w:sz w:val="36"/>
        </w:rPr>
      </w:pPr>
      <w:r>
        <w:rPr>
          <w:sz w:val="36"/>
        </w:rPr>
        <w:t xml:space="preserve">The project must be a </w:t>
      </w:r>
      <w:r>
        <w:rPr>
          <w:color w:val="FF0000"/>
          <w:sz w:val="36"/>
        </w:rPr>
        <w:t>Web (use latest</w:t>
      </w:r>
      <w:r>
        <w:rPr>
          <w:color w:val="FF0000"/>
          <w:spacing w:val="-5"/>
          <w:sz w:val="36"/>
        </w:rPr>
        <w:t xml:space="preserve"> </w:t>
      </w:r>
      <w:r>
        <w:rPr>
          <w:color w:val="FF0000"/>
          <w:sz w:val="36"/>
        </w:rPr>
        <w:t>technologies)</w:t>
      </w:r>
      <w:r>
        <w:rPr>
          <w:sz w:val="36"/>
        </w:rPr>
        <w:t>.</w:t>
      </w:r>
    </w:p>
    <w:p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61" w:after="0" w:line="240" w:lineRule="auto"/>
        <w:ind w:left="1180" w:right="0" w:hanging="810"/>
        <w:jc w:val="left"/>
        <w:rPr>
          <w:sz w:val="36"/>
        </w:rPr>
      </w:pPr>
      <w:r>
        <w:rPr>
          <w:sz w:val="36"/>
        </w:rPr>
        <w:t>Your code must be uploaded to github before</w:t>
      </w:r>
      <w:r>
        <w:rPr>
          <w:spacing w:val="-2"/>
          <w:sz w:val="36"/>
        </w:rPr>
        <w:t xml:space="preserve"> </w:t>
      </w:r>
      <w:r>
        <w:rPr>
          <w:sz w:val="36"/>
        </w:rPr>
        <w:t>discussion.</w:t>
      </w:r>
    </w:p>
    <w:p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64" w:after="0" w:line="276" w:lineRule="auto"/>
        <w:ind w:left="1180" w:right="377" w:hanging="831"/>
        <w:jc w:val="left"/>
        <w:rPr>
          <w:sz w:val="36"/>
        </w:rPr>
      </w:pPr>
      <w:r>
        <w:rPr>
          <w:b/>
          <w:color w:val="FF0000"/>
          <w:sz w:val="36"/>
        </w:rPr>
        <w:t xml:space="preserve">- 5 Project policy </w:t>
      </w:r>
      <w:r>
        <w:rPr>
          <w:sz w:val="36"/>
        </w:rPr>
        <w:t xml:space="preserve">will be applied in case of using </w:t>
      </w:r>
      <w:r>
        <w:rPr>
          <w:b/>
          <w:color w:val="FF0000"/>
          <w:sz w:val="36"/>
        </w:rPr>
        <w:t>Built-in Method</w:t>
      </w:r>
      <w:r>
        <w:rPr>
          <w:b/>
          <w:sz w:val="36"/>
        </w:rPr>
        <w:t xml:space="preserve"> </w:t>
      </w:r>
      <w:r>
        <w:rPr>
          <w:sz w:val="36"/>
        </w:rPr>
        <w:t xml:space="preserve">within implementation of the scanner or parser, you must create your </w:t>
      </w:r>
      <w:r>
        <w:rPr>
          <w:b/>
          <w:color w:val="FF0000"/>
          <w:sz w:val="36"/>
        </w:rPr>
        <w:t xml:space="preserve">own methods to match </w:t>
      </w:r>
      <w:r>
        <w:rPr>
          <w:sz w:val="36"/>
        </w:rPr>
        <w:t>for ex (your regular</w:t>
      </w:r>
      <w:r>
        <w:rPr>
          <w:spacing w:val="-3"/>
          <w:sz w:val="36"/>
        </w:rPr>
        <w:t xml:space="preserve"> </w:t>
      </w:r>
      <w:r>
        <w:rPr>
          <w:sz w:val="36"/>
        </w:rPr>
        <w:t>Expressions).</w:t>
      </w:r>
    </w:p>
    <w:p>
      <w:pPr>
        <w:pStyle w:val="9"/>
        <w:numPr>
          <w:ilvl w:val="1"/>
          <w:numId w:val="1"/>
        </w:numPr>
        <w:tabs>
          <w:tab w:val="left" w:pos="1181"/>
        </w:tabs>
        <w:spacing w:before="0" w:after="0" w:line="276" w:lineRule="auto"/>
        <w:ind w:left="1180" w:right="1390" w:hanging="711"/>
        <w:jc w:val="both"/>
        <w:rPr>
          <w:sz w:val="36"/>
        </w:rPr>
      </w:pPr>
      <w:r>
        <w:rPr>
          <w:sz w:val="36"/>
        </w:rPr>
        <w:t>Each Project must contain a full functional editor (comment, uncomment, put red line under wrong words, auto complete, navigation to function or class, line</w:t>
      </w:r>
      <w:r>
        <w:rPr>
          <w:spacing w:val="-2"/>
          <w:sz w:val="36"/>
        </w:rPr>
        <w:t xml:space="preserve"> </w:t>
      </w:r>
      <w:r>
        <w:rPr>
          <w:sz w:val="36"/>
        </w:rPr>
        <w:t>NO).</w:t>
      </w:r>
    </w:p>
    <w:p>
      <w:pPr>
        <w:pStyle w:val="6"/>
        <w:rPr>
          <w:sz w:val="20"/>
        </w:rPr>
      </w:pPr>
    </w:p>
    <w:p>
      <w:pPr>
        <w:pStyle w:val="6"/>
        <w:rPr>
          <w:sz w:val="29"/>
        </w:rPr>
      </w:pPr>
      <w:r>
        <w:pict>
          <v:line id="_x0000_s1027" o:spid="_x0000_s1027" o:spt="20" style="position:absolute;left:0pt;margin-left:34.55pt;margin-top:18.85pt;height:0pt;width:542.9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p>
      <w:pPr>
        <w:spacing w:after="0"/>
        <w:rPr>
          <w:sz w:val="29"/>
        </w:rPr>
        <w:sectPr>
          <w:pgSz w:w="12240" w:h="15840"/>
          <w:pgMar w:top="1280" w:right="500" w:bottom="1200" w:left="440" w:header="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9"/>
        <w:numPr>
          <w:ilvl w:val="1"/>
          <w:numId w:val="1"/>
        </w:numPr>
        <w:tabs>
          <w:tab w:val="left" w:pos="1181"/>
        </w:tabs>
        <w:spacing w:before="60" w:after="0" w:line="276" w:lineRule="auto"/>
        <w:ind w:left="1180" w:right="548" w:hanging="831"/>
        <w:jc w:val="both"/>
        <w:rPr>
          <w:sz w:val="36"/>
        </w:rPr>
      </w:pPr>
      <w:r>
        <w:rPr>
          <w:sz w:val="36"/>
        </w:rPr>
        <w:t xml:space="preserve">Each Project must contain </w:t>
      </w:r>
      <w:r>
        <w:rPr>
          <w:b/>
          <w:color w:val="FF0000"/>
          <w:sz w:val="36"/>
        </w:rPr>
        <w:t xml:space="preserve">two buttons </w:t>
      </w:r>
      <w:r>
        <w:rPr>
          <w:sz w:val="36"/>
        </w:rPr>
        <w:t>, one button called “</w:t>
      </w:r>
      <w:r>
        <w:rPr>
          <w:b/>
          <w:color w:val="FF0000"/>
          <w:sz w:val="36"/>
        </w:rPr>
        <w:t>Scan</w:t>
      </w:r>
      <w:r>
        <w:rPr>
          <w:sz w:val="36"/>
        </w:rPr>
        <w:t>” to run scanner and other called “</w:t>
      </w:r>
      <w:r>
        <w:rPr>
          <w:b/>
          <w:color w:val="FF0000"/>
          <w:sz w:val="36"/>
        </w:rPr>
        <w:t>Parse</w:t>
      </w:r>
      <w:r>
        <w:rPr>
          <w:sz w:val="36"/>
        </w:rPr>
        <w:t>” to run parser –parser must take output of scanner to do it’s</w:t>
      </w:r>
      <w:r>
        <w:rPr>
          <w:spacing w:val="-5"/>
          <w:sz w:val="36"/>
        </w:rPr>
        <w:t xml:space="preserve"> </w:t>
      </w:r>
      <w:r>
        <w:rPr>
          <w:sz w:val="36"/>
        </w:rPr>
        <w:t>task.</w:t>
      </w:r>
    </w:p>
    <w:p>
      <w:pPr>
        <w:pStyle w:val="9"/>
        <w:numPr>
          <w:ilvl w:val="1"/>
          <w:numId w:val="1"/>
        </w:numPr>
        <w:tabs>
          <w:tab w:val="left" w:pos="1181"/>
        </w:tabs>
        <w:spacing w:before="0" w:after="0" w:line="276" w:lineRule="auto"/>
        <w:ind w:left="1180" w:right="438" w:hanging="951"/>
        <w:jc w:val="both"/>
        <w:rPr>
          <w:sz w:val="36"/>
        </w:rPr>
      </w:pPr>
      <w:r>
        <w:rPr>
          <w:sz w:val="36"/>
        </w:rPr>
        <w:t>Each project must contain a button named “</w:t>
      </w:r>
      <w:r>
        <w:rPr>
          <w:b/>
          <w:color w:val="FF0000"/>
          <w:sz w:val="36"/>
        </w:rPr>
        <w:t>Browse</w:t>
      </w:r>
      <w:r>
        <w:rPr>
          <w:sz w:val="36"/>
        </w:rPr>
        <w:t xml:space="preserve">” that allows us to choose a </w:t>
      </w:r>
      <w:r>
        <w:rPr>
          <w:b/>
          <w:color w:val="FF0000"/>
          <w:sz w:val="36"/>
        </w:rPr>
        <w:t xml:space="preserve">file from a disk </w:t>
      </w:r>
      <w:r>
        <w:rPr>
          <w:sz w:val="36"/>
        </w:rPr>
        <w:t>that allows us to parse or scan this file</w:t>
      </w:r>
      <w:r>
        <w:rPr>
          <w:color w:val="FF0000"/>
          <w:sz w:val="36"/>
        </w:rPr>
        <w:t xml:space="preserve"> </w:t>
      </w:r>
      <w:r>
        <w:rPr>
          <w:b/>
          <w:color w:val="FF0000"/>
          <w:sz w:val="36"/>
        </w:rPr>
        <w:t xml:space="preserve">Without Showing what is inside the file </w:t>
      </w:r>
      <w:r>
        <w:rPr>
          <w:sz w:val="36"/>
        </w:rPr>
        <w:t>and shows the</w:t>
      </w:r>
      <w:r>
        <w:rPr>
          <w:spacing w:val="-1"/>
          <w:sz w:val="36"/>
        </w:rPr>
        <w:t xml:space="preserve"> </w:t>
      </w:r>
      <w:r>
        <w:rPr>
          <w:sz w:val="36"/>
        </w:rPr>
        <w:t>output.</w:t>
      </w:r>
    </w:p>
    <w:p>
      <w:pPr>
        <w:pStyle w:val="9"/>
        <w:numPr>
          <w:ilvl w:val="1"/>
          <w:numId w:val="1"/>
        </w:numPr>
        <w:tabs>
          <w:tab w:val="left" w:pos="1181"/>
        </w:tabs>
        <w:spacing w:before="0" w:after="0" w:line="278" w:lineRule="auto"/>
        <w:ind w:left="1180" w:right="900" w:hanging="1071"/>
        <w:jc w:val="both"/>
        <w:rPr>
          <w:sz w:val="36"/>
        </w:rPr>
      </w:pPr>
      <w:r>
        <w:rPr>
          <w:sz w:val="36"/>
        </w:rPr>
        <w:t>– 3 Project policy will be applied if the content of the file that is mentioned in point V is opened or</w:t>
      </w:r>
      <w:r>
        <w:rPr>
          <w:spacing w:val="3"/>
          <w:sz w:val="36"/>
        </w:rPr>
        <w:t xml:space="preserve"> </w:t>
      </w:r>
      <w:r>
        <w:rPr>
          <w:sz w:val="36"/>
        </w:rPr>
        <w:t>viewed.</w:t>
      </w:r>
    </w:p>
    <w:p>
      <w:pPr>
        <w:pStyle w:val="3"/>
        <w:numPr>
          <w:ilvl w:val="0"/>
          <w:numId w:val="2"/>
        </w:numPr>
        <w:tabs>
          <w:tab w:val="left" w:pos="671"/>
        </w:tabs>
        <w:spacing w:before="194" w:after="0" w:line="240" w:lineRule="auto"/>
        <w:ind w:left="670" w:right="0" w:hanging="391"/>
        <w:jc w:val="both"/>
        <w:rPr>
          <w:u w:val="none"/>
        </w:rPr>
      </w:pPr>
      <w:r>
        <w:rPr>
          <w:u w:val="thick"/>
        </w:rPr>
        <w:t>Notes about Discussion</w:t>
      </w:r>
      <w:r>
        <w:rPr>
          <w:spacing w:val="-1"/>
          <w:u w:val="thick"/>
        </w:rPr>
        <w:t xml:space="preserve"> </w:t>
      </w:r>
      <w:r>
        <w:rPr>
          <w:u w:val="thick"/>
        </w:rPr>
        <w:t>Testing:</w:t>
      </w:r>
    </w:p>
    <w:p>
      <w:pPr>
        <w:pStyle w:val="9"/>
        <w:numPr>
          <w:ilvl w:val="1"/>
          <w:numId w:val="2"/>
        </w:numPr>
        <w:tabs>
          <w:tab w:val="left" w:pos="1001"/>
        </w:tabs>
        <w:spacing w:before="261" w:after="0" w:line="240" w:lineRule="auto"/>
        <w:ind w:left="1000" w:right="0" w:hanging="361"/>
        <w:jc w:val="left"/>
        <w:rPr>
          <w:sz w:val="36"/>
        </w:rPr>
      </w:pPr>
      <w:r>
        <w:rPr>
          <w:sz w:val="36"/>
        </w:rPr>
        <w:t>There will be two types of Testing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</w:p>
    <w:p>
      <w:pPr>
        <w:pStyle w:val="9"/>
        <w:numPr>
          <w:ilvl w:val="0"/>
          <w:numId w:val="3"/>
        </w:numPr>
        <w:tabs>
          <w:tab w:val="left" w:pos="1780"/>
          <w:tab w:val="left" w:pos="1781"/>
        </w:tabs>
        <w:spacing w:before="60" w:after="0" w:line="240" w:lineRule="auto"/>
        <w:ind w:left="1780" w:right="0" w:hanging="570"/>
        <w:jc w:val="left"/>
        <w:rPr>
          <w:sz w:val="36"/>
        </w:rPr>
      </w:pPr>
      <w:r>
        <w:rPr>
          <w:b/>
          <w:color w:val="FF0000"/>
          <w:sz w:val="36"/>
        </w:rPr>
        <w:t xml:space="preserve">White Box Testing: </w:t>
      </w:r>
      <w:r>
        <w:rPr>
          <w:sz w:val="36"/>
        </w:rPr>
        <w:t>This will be from</w:t>
      </w:r>
      <w:r>
        <w:rPr>
          <w:spacing w:val="4"/>
          <w:sz w:val="36"/>
        </w:rPr>
        <w:t xml:space="preserve"> </w:t>
      </w:r>
      <w:r>
        <w:rPr>
          <w:b/>
          <w:color w:val="FF0000"/>
          <w:sz w:val="36"/>
        </w:rPr>
        <w:t>Editor</w:t>
      </w:r>
      <w:r>
        <w:rPr>
          <w:sz w:val="36"/>
        </w:rPr>
        <w:t>.</w:t>
      </w:r>
    </w:p>
    <w:p>
      <w:pPr>
        <w:pStyle w:val="9"/>
        <w:numPr>
          <w:ilvl w:val="0"/>
          <w:numId w:val="3"/>
        </w:numPr>
        <w:tabs>
          <w:tab w:val="left" w:pos="1780"/>
          <w:tab w:val="left" w:pos="1781"/>
        </w:tabs>
        <w:spacing w:before="61" w:after="0" w:line="240" w:lineRule="auto"/>
        <w:ind w:left="1780" w:right="0" w:hanging="690"/>
        <w:jc w:val="left"/>
        <w:rPr>
          <w:sz w:val="36"/>
        </w:rPr>
      </w:pPr>
      <w:r>
        <w:rPr>
          <w:b/>
          <w:color w:val="FF0000"/>
          <w:sz w:val="36"/>
        </w:rPr>
        <w:t xml:space="preserve">Black Box Testing: </w:t>
      </w:r>
      <w:r>
        <w:rPr>
          <w:sz w:val="36"/>
        </w:rPr>
        <w:t>This will be from “</w:t>
      </w:r>
      <w:r>
        <w:rPr>
          <w:b/>
          <w:color w:val="FF0000"/>
          <w:sz w:val="36"/>
        </w:rPr>
        <w:t>Browse</w:t>
      </w:r>
      <w:r>
        <w:rPr>
          <w:sz w:val="36"/>
        </w:rPr>
        <w:t>”</w:t>
      </w:r>
      <w:r>
        <w:rPr>
          <w:spacing w:val="-5"/>
          <w:sz w:val="36"/>
        </w:rPr>
        <w:t xml:space="preserve"> </w:t>
      </w:r>
      <w:r>
        <w:rPr>
          <w:sz w:val="36"/>
        </w:rPr>
        <w:t>Button</w:t>
      </w:r>
    </w:p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spacing w:before="1"/>
        <w:rPr>
          <w:sz w:val="43"/>
        </w:rPr>
      </w:pPr>
    </w:p>
    <w:p>
      <w:pPr>
        <w:spacing w:before="0"/>
        <w:ind w:left="7443" w:right="0" w:firstLine="0"/>
        <w:jc w:val="left"/>
        <w:rPr>
          <w:b/>
          <w:sz w:val="36"/>
        </w:rPr>
      </w:pPr>
      <w:r>
        <w:rPr>
          <w:b/>
          <w:sz w:val="36"/>
        </w:rPr>
        <w:t>Thanks,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2"/>
        </w:rPr>
      </w:pPr>
      <w:r>
        <w:pict>
          <v:line id="_x0000_s1028" o:spid="_x0000_s1028" o:spt="20" style="position:absolute;left:0pt;margin-left:34.55pt;margin-top:9.25pt;height:0pt;width:542.9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p>
      <w:pPr>
        <w:spacing w:after="0"/>
        <w:rPr>
          <w:sz w:val="12"/>
        </w:rPr>
        <w:sectPr>
          <w:pgSz w:w="12240" w:h="15840"/>
          <w:pgMar w:top="660" w:right="500" w:bottom="1200" w:left="440" w:header="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2" w:line="372" w:lineRule="auto"/>
        <w:ind w:left="4065" w:right="4007" w:firstLine="0"/>
        <w:jc w:val="center"/>
        <w:rPr>
          <w:b/>
          <w:sz w:val="44"/>
        </w:rPr>
      </w:pPr>
      <w:r>
        <w:rPr>
          <w:b/>
          <w:sz w:val="44"/>
          <w:u w:val="thick"/>
        </w:rPr>
        <w:t>CS 419 Compiler</w:t>
      </w:r>
      <w:r>
        <w:rPr>
          <w:b/>
          <w:sz w:val="44"/>
        </w:rPr>
        <w:t xml:space="preserve"> </w:t>
      </w:r>
      <w:r>
        <w:rPr>
          <w:b/>
          <w:sz w:val="44"/>
          <w:u w:val="thick"/>
        </w:rPr>
        <w:t>Project Form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spacing w:before="211"/>
        <w:ind w:left="280" w:right="0" w:firstLine="0"/>
        <w:jc w:val="left"/>
        <w:rPr>
          <w:b/>
          <w:sz w:val="36"/>
        </w:rPr>
      </w:pPr>
      <w:r>
        <w:rPr>
          <w:b/>
          <w:sz w:val="36"/>
        </w:rPr>
        <w:t>Project Idea:</w:t>
      </w:r>
    </w:p>
    <w:p>
      <w:pPr>
        <w:pStyle w:val="6"/>
        <w:spacing w:before="64"/>
        <w:ind w:left="280"/>
      </w:pPr>
      <w:r>
        <w:t>………</w:t>
      </w:r>
      <w:r>
        <w:rPr>
          <w:rFonts w:hint="default"/>
          <w:lang w:val="en-US"/>
        </w:rPr>
        <w:t>Project #1 Language</w:t>
      </w:r>
      <w:r>
        <w:t>………………………</w:t>
      </w:r>
    </w:p>
    <w:p>
      <w:pPr>
        <w:spacing w:before="263"/>
        <w:ind w:left="280" w:right="0" w:firstLine="0"/>
        <w:jc w:val="left"/>
        <w:rPr>
          <w:sz w:val="36"/>
        </w:rPr>
      </w:pPr>
      <w:r>
        <w:rPr>
          <w:b/>
          <w:sz w:val="36"/>
        </w:rPr>
        <w:t xml:space="preserve">Team Members NO#: </w:t>
      </w:r>
      <w:r>
        <w:rPr>
          <w:sz w:val="36"/>
        </w:rPr>
        <w:t>………</w:t>
      </w:r>
      <w:r>
        <w:rPr>
          <w:rFonts w:hint="default"/>
          <w:sz w:val="36"/>
          <w:lang w:val="en-US"/>
        </w:rPr>
        <w:t>27</w:t>
      </w:r>
      <w:r>
        <w:rPr>
          <w:sz w:val="36"/>
        </w:rPr>
        <w:t>…………………………..</w:t>
      </w:r>
    </w:p>
    <w:p>
      <w:pPr>
        <w:pStyle w:val="6"/>
        <w:spacing w:before="8"/>
        <w:rPr>
          <w:sz w:val="22"/>
        </w:rPr>
      </w:pPr>
    </w:p>
    <w:tbl>
      <w:tblPr>
        <w:tblStyle w:val="5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2832"/>
        <w:gridCol w:w="1716"/>
        <w:gridCol w:w="1763"/>
        <w:gridCol w:w="2114"/>
        <w:gridCol w:w="12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381" w:type="dxa"/>
          </w:tcPr>
          <w:p>
            <w:pPr>
              <w:pStyle w:val="10"/>
              <w:ind w:lef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832" w:type="dxa"/>
          </w:tcPr>
          <w:p>
            <w:pPr>
              <w:pStyle w:val="10"/>
              <w:ind w:left="1034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716" w:type="dxa"/>
          </w:tcPr>
          <w:p>
            <w:pPr>
              <w:pStyle w:val="10"/>
              <w:spacing w:before="4" w:line="322" w:lineRule="exact"/>
              <w:ind w:left="156" w:right="126" w:firstLine="278"/>
              <w:rPr>
                <w:b/>
                <w:sz w:val="28"/>
              </w:rPr>
            </w:pPr>
            <w:r>
              <w:rPr>
                <w:b/>
                <w:sz w:val="28"/>
              </w:rPr>
              <w:t>Level&amp; Department</w:t>
            </w:r>
          </w:p>
        </w:tc>
        <w:tc>
          <w:tcPr>
            <w:tcW w:w="1763" w:type="dxa"/>
          </w:tcPr>
          <w:p>
            <w:pPr>
              <w:pStyle w:val="10"/>
              <w:spacing w:before="4" w:line="322" w:lineRule="exact"/>
              <w:ind w:left="644" w:right="366" w:hanging="265"/>
              <w:rPr>
                <w:b/>
                <w:sz w:val="28"/>
              </w:rPr>
            </w:pPr>
            <w:r>
              <w:rPr>
                <w:b/>
                <w:sz w:val="28"/>
              </w:rPr>
              <w:t>Section(Day- from-to)</w:t>
            </w:r>
          </w:p>
        </w:tc>
        <w:tc>
          <w:tcPr>
            <w:tcW w:w="2114" w:type="dxa"/>
          </w:tcPr>
          <w:p>
            <w:pPr>
              <w:pStyle w:val="10"/>
              <w:spacing w:before="4" w:line="322" w:lineRule="exact"/>
              <w:ind w:left="109" w:right="77" w:firstLine="677"/>
              <w:rPr>
                <w:b/>
                <w:sz w:val="28"/>
              </w:rPr>
            </w:pPr>
            <w:r>
              <w:rPr>
                <w:b/>
                <w:sz w:val="28"/>
              </w:rPr>
              <w:t>Role (Lead/Member)</w:t>
            </w:r>
          </w:p>
        </w:tc>
        <w:tc>
          <w:tcPr>
            <w:tcW w:w="1209" w:type="dxa"/>
          </w:tcPr>
          <w:p>
            <w:pPr>
              <w:pStyle w:val="10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381" w:type="dxa"/>
          </w:tcPr>
          <w:p>
            <w:pPr>
              <w:pStyle w:val="10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28"/>
                <w:szCs w:val="20"/>
                <w:lang w:val="en-US"/>
              </w:rPr>
              <w:t>201900456</w:t>
            </w:r>
          </w:p>
        </w:tc>
        <w:tc>
          <w:tcPr>
            <w:tcW w:w="2832" w:type="dxa"/>
          </w:tcPr>
          <w:p>
            <w:pPr>
              <w:pStyle w:val="10"/>
              <w:jc w:val="center"/>
              <w:rPr>
                <w:rFonts w:hint="default" w:cs="Times New Roman"/>
                <w:sz w:val="34"/>
                <w:lang w:val="en-US" w:bidi="ar-EG"/>
              </w:rPr>
            </w:pPr>
            <w:r>
              <w:rPr>
                <w:rFonts w:hint="cs" w:cs="Times New Roman"/>
                <w:sz w:val="34"/>
                <w:rtl/>
                <w:lang w:val="en-US" w:bidi="ar-EG"/>
              </w:rPr>
              <w:t>عبدالله السيد محمد على</w:t>
            </w:r>
          </w:p>
        </w:tc>
        <w:tc>
          <w:tcPr>
            <w:tcW w:w="1716" w:type="dxa"/>
          </w:tcPr>
          <w:p>
            <w:pPr>
              <w:pStyle w:val="10"/>
              <w:rPr>
                <w:rFonts w:hint="default" w:cs="Times New Roman"/>
                <w:sz w:val="34"/>
                <w:lang w:val="en-US" w:bidi="ar-EG"/>
              </w:rPr>
            </w:pP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</w:t>
            </w: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</w:tcPr>
          <w:p>
            <w:pPr>
              <w:pStyle w:val="10"/>
              <w:rPr>
                <w:rFonts w:hint="default" w:cs="Times New Roman"/>
                <w:sz w:val="34"/>
                <w:lang w:val="en-US" w:bidi="ar-EG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الأربعاء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2 ل 4 </w:t>
            </w:r>
          </w:p>
        </w:tc>
        <w:tc>
          <w:tcPr>
            <w:tcW w:w="2114" w:type="dxa"/>
          </w:tcPr>
          <w:p>
            <w:pPr>
              <w:pStyle w:val="10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34"/>
                <w:lang w:val="en-US"/>
              </w:rPr>
              <w:t xml:space="preserve">   Lead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381" w:type="dxa"/>
          </w:tcPr>
          <w:p>
            <w:pPr>
              <w:pStyle w:val="10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28"/>
                <w:szCs w:val="20"/>
                <w:lang w:val="en-US"/>
              </w:rPr>
              <w:t>201900421</w:t>
            </w:r>
          </w:p>
        </w:tc>
        <w:tc>
          <w:tcPr>
            <w:tcW w:w="2832" w:type="dxa"/>
            <w:vAlign w:val="top"/>
          </w:tcPr>
          <w:p>
            <w:pPr>
              <w:pStyle w:val="10"/>
              <w:jc w:val="center"/>
              <w:rPr>
                <w:rFonts w:hint="default" w:ascii="Times New Roman" w:hAnsi="Times New Roman" w:eastAsia="Times New Roman" w:cstheme="minorBidi"/>
                <w:b w:val="0"/>
                <w:bCs w:val="0"/>
                <w:sz w:val="28"/>
                <w:szCs w:val="28"/>
                <w:lang w:val="en-US" w:eastAsia="en-US" w:bidi="ar-EG"/>
              </w:rPr>
            </w:pP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عبدالرحمن 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>عبدالناصر حسن</w:t>
            </w:r>
          </w:p>
        </w:tc>
        <w:tc>
          <w:tcPr>
            <w:tcW w:w="1716" w:type="dxa"/>
          </w:tcPr>
          <w:p>
            <w:pPr>
              <w:pStyle w:val="10"/>
              <w:rPr>
                <w:sz w:val="34"/>
              </w:rPr>
            </w:pP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cs" w:cs="Times New Roman"/>
                <w:sz w:val="34"/>
                <w:lang w:bidi="ar-EG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الخميس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8 ل 10 </w:t>
            </w:r>
          </w:p>
        </w:tc>
        <w:tc>
          <w:tcPr>
            <w:tcW w:w="2114" w:type="dxa"/>
          </w:tcPr>
          <w:p>
            <w:pPr>
              <w:pStyle w:val="10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34"/>
                <w:lang w:val="en-US"/>
              </w:rPr>
              <w:t xml:space="preserve">   Member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1381" w:type="dxa"/>
          </w:tcPr>
          <w:p>
            <w:pPr>
              <w:pStyle w:val="10"/>
              <w:rPr>
                <w:rFonts w:hint="default" w:cs="Times New Roman"/>
                <w:sz w:val="34"/>
                <w:lang w:val="en-US" w:bidi="ar-EG"/>
              </w:rPr>
            </w:pPr>
            <w:r>
              <w:rPr>
                <w:rFonts w:hint="cs" w:cs="Times New Roman"/>
                <w:sz w:val="40"/>
                <w:szCs w:val="28"/>
                <w:rtl/>
                <w:lang w:val="en-US" w:bidi="ar-EG"/>
              </w:rPr>
              <w:t>201900424</w:t>
            </w:r>
          </w:p>
        </w:tc>
        <w:tc>
          <w:tcPr>
            <w:tcW w:w="2832" w:type="dxa"/>
          </w:tcPr>
          <w:p>
            <w:pPr>
              <w:pStyle w:val="10"/>
              <w:jc w:val="center"/>
              <w:rPr>
                <w:b w:val="0"/>
                <w:bCs w:val="0"/>
                <w:sz w:val="32"/>
                <w:szCs w:val="21"/>
              </w:rPr>
            </w:pPr>
            <w:r>
              <w:rPr>
                <w:rFonts w:hint="cs" w:cstheme="minorBidi"/>
                <w:b w:val="0"/>
                <w:bCs w:val="0"/>
                <w:sz w:val="24"/>
                <w:szCs w:val="24"/>
                <w:rtl/>
                <w:lang w:bidi="ar-EG"/>
              </w:rPr>
              <w:t>عبدالرحمن</w:t>
            </w:r>
            <w:r>
              <w:rPr>
                <w:rFonts w:hint="cs" w:cstheme="minorBidi"/>
                <w:b w:val="0"/>
                <w:bCs w:val="0"/>
                <w:sz w:val="24"/>
                <w:szCs w:val="24"/>
                <w:rtl/>
                <w:lang w:val="en-US" w:bidi="ar-EG"/>
              </w:rPr>
              <w:t xml:space="preserve"> على سعد على</w:t>
            </w:r>
          </w:p>
        </w:tc>
        <w:tc>
          <w:tcPr>
            <w:tcW w:w="1716" w:type="dxa"/>
          </w:tcPr>
          <w:p>
            <w:pPr>
              <w:pStyle w:val="10"/>
              <w:rPr>
                <w:rFonts w:hint="cs" w:cs="Times New Roman"/>
                <w:sz w:val="34"/>
                <w:lang w:val="en-US" w:bidi="ar-EG"/>
              </w:rPr>
            </w:pP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  <w:vAlign w:val="top"/>
          </w:tcPr>
          <w:p>
            <w:pPr>
              <w:pStyle w:val="10"/>
              <w:ind w:left="0" w:leftChars="0" w:right="0" w:rightChars="0"/>
              <w:rPr>
                <w:sz w:val="34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الخميس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8 ل 10 </w:t>
            </w:r>
          </w:p>
        </w:tc>
        <w:tc>
          <w:tcPr>
            <w:tcW w:w="2114" w:type="dxa"/>
          </w:tcPr>
          <w:p>
            <w:pPr>
              <w:pStyle w:val="10"/>
              <w:ind w:firstLine="340" w:firstLineChars="100"/>
              <w:rPr>
                <w:sz w:val="34"/>
              </w:rPr>
            </w:pPr>
            <w:r>
              <w:rPr>
                <w:rFonts w:hint="default"/>
                <w:sz w:val="34"/>
                <w:lang w:val="en-US"/>
              </w:rPr>
              <w:t>Member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381" w:type="dxa"/>
          </w:tcPr>
          <w:p>
            <w:pPr>
              <w:pStyle w:val="10"/>
              <w:rPr>
                <w:rFonts w:hint="default" w:cs="Times New Roman"/>
                <w:sz w:val="40"/>
                <w:szCs w:val="28"/>
                <w:rtl/>
                <w:lang w:val="en-US" w:bidi="ar-EG"/>
              </w:rPr>
            </w:pPr>
            <w:r>
              <w:rPr>
                <w:rFonts w:hint="cs" w:cs="Times New Roman"/>
                <w:sz w:val="40"/>
                <w:szCs w:val="28"/>
                <w:rtl/>
                <w:lang w:val="en-US" w:bidi="ar-EG"/>
              </w:rPr>
              <w:t>201900443</w:t>
            </w:r>
          </w:p>
        </w:tc>
        <w:tc>
          <w:tcPr>
            <w:tcW w:w="2832" w:type="dxa"/>
            <w:vAlign w:val="top"/>
          </w:tcPr>
          <w:p>
            <w:pPr>
              <w:widowControl w:val="0"/>
              <w:spacing w:after="0" w:line="240" w:lineRule="auto"/>
              <w:ind w:left="0" w:leftChars="0" w:right="0" w:rightChars="0"/>
              <w:jc w:val="center"/>
              <w:rPr>
                <w:rFonts w:hint="default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</w:pPr>
            <w:r>
              <w:rPr>
                <w:rFonts w:hint="cs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  <w:t>عبدالرحمن ياسر حسانين</w:t>
            </w:r>
          </w:p>
        </w:tc>
        <w:tc>
          <w:tcPr>
            <w:tcW w:w="1716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cs" w:ascii="Times New Roman" w:hAnsi="Times New Roman" w:eastAsia="Times New Roman" w:cs="Times New Roman"/>
                <w:sz w:val="34"/>
                <w:szCs w:val="22"/>
                <w:lang w:val="en-US" w:eastAsia="en-US" w:bidi="ar-EG"/>
              </w:rPr>
            </w:pP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  <w:vAlign w:val="top"/>
          </w:tcPr>
          <w:p>
            <w:pPr>
              <w:pStyle w:val="10"/>
              <w:ind w:left="0" w:leftChars="0" w:right="0" w:rightChars="0"/>
              <w:rPr>
                <w:sz w:val="34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الخميس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8 ل 10 </w:t>
            </w:r>
          </w:p>
        </w:tc>
        <w:tc>
          <w:tcPr>
            <w:tcW w:w="2114" w:type="dxa"/>
            <w:vAlign w:val="top"/>
          </w:tcPr>
          <w:p>
            <w:pPr>
              <w:pStyle w:val="10"/>
              <w:ind w:left="0" w:leftChars="0" w:right="0" w:rightChars="0" w:firstLine="340" w:firstLineChars="100"/>
              <w:rPr>
                <w:rFonts w:ascii="Times New Roman" w:hAnsi="Times New Roman" w:eastAsia="Times New Roman" w:cs="Times New Roman"/>
                <w:sz w:val="34"/>
                <w:szCs w:val="22"/>
                <w:lang w:val="en-US" w:eastAsia="en-US" w:bidi="en-US"/>
              </w:rPr>
            </w:pPr>
            <w:r>
              <w:rPr>
                <w:rFonts w:hint="default"/>
                <w:sz w:val="34"/>
                <w:lang w:val="en-US"/>
              </w:rPr>
              <w:t>Member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03" w:hRule="atLeast"/>
        </w:trPr>
        <w:tc>
          <w:tcPr>
            <w:tcW w:w="1381" w:type="dxa"/>
          </w:tcPr>
          <w:p>
            <w:pPr>
              <w:pStyle w:val="10"/>
              <w:rPr>
                <w:rFonts w:hint="default" w:cs="Times New Roman"/>
                <w:sz w:val="40"/>
                <w:szCs w:val="28"/>
                <w:rtl/>
                <w:lang w:val="en-US" w:bidi="ar-EG"/>
              </w:rPr>
            </w:pPr>
            <w:r>
              <w:rPr>
                <w:rFonts w:hint="cs" w:cs="Times New Roman"/>
                <w:sz w:val="40"/>
                <w:szCs w:val="28"/>
                <w:rtl/>
                <w:lang w:val="en-US" w:bidi="ar-EG"/>
              </w:rPr>
              <w:t>201900405</w:t>
            </w:r>
          </w:p>
        </w:tc>
        <w:tc>
          <w:tcPr>
            <w:tcW w:w="2832" w:type="dxa"/>
            <w:vAlign w:val="top"/>
          </w:tcPr>
          <w:p>
            <w:pPr>
              <w:widowControl w:val="0"/>
              <w:spacing w:after="0" w:line="240" w:lineRule="auto"/>
              <w:ind w:left="0" w:leftChars="0" w:right="0" w:rightChars="0"/>
              <w:jc w:val="center"/>
              <w:rPr>
                <w:rFonts w:hint="default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</w:pPr>
            <w:r>
              <w:rPr>
                <w:rFonts w:hint="cs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  <w:t>عبدالرحمن أشرف عبده</w:t>
            </w:r>
          </w:p>
        </w:tc>
        <w:tc>
          <w:tcPr>
            <w:tcW w:w="1716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cs" w:ascii="Times New Roman" w:hAnsi="Times New Roman" w:eastAsia="Times New Roman" w:cs="Times New Roman"/>
                <w:sz w:val="34"/>
                <w:szCs w:val="22"/>
                <w:lang w:val="en-US" w:eastAsia="en-US" w:bidi="ar-EG"/>
              </w:rPr>
            </w:pP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  <w:vAlign w:val="top"/>
          </w:tcPr>
          <w:p>
            <w:pPr>
              <w:pStyle w:val="10"/>
              <w:ind w:left="0" w:leftChars="0" w:right="0" w:rightChars="0"/>
              <w:rPr>
                <w:sz w:val="34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الخميس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8 ل 10 </w:t>
            </w:r>
          </w:p>
        </w:tc>
        <w:tc>
          <w:tcPr>
            <w:tcW w:w="2114" w:type="dxa"/>
            <w:vAlign w:val="top"/>
          </w:tcPr>
          <w:p>
            <w:pPr>
              <w:pStyle w:val="10"/>
              <w:ind w:left="0" w:leftChars="0" w:right="0" w:rightChars="0" w:firstLine="340" w:firstLineChars="100"/>
              <w:rPr>
                <w:rFonts w:ascii="Times New Roman" w:hAnsi="Times New Roman" w:eastAsia="Times New Roman" w:cs="Times New Roman"/>
                <w:sz w:val="34"/>
                <w:szCs w:val="22"/>
                <w:lang w:val="en-US" w:eastAsia="en-US" w:bidi="en-US"/>
              </w:rPr>
            </w:pPr>
            <w:r>
              <w:rPr>
                <w:rFonts w:hint="default"/>
                <w:sz w:val="34"/>
                <w:lang w:val="en-US"/>
              </w:rPr>
              <w:t>Member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1381" w:type="dxa"/>
          </w:tcPr>
          <w:p>
            <w:pPr>
              <w:pStyle w:val="10"/>
              <w:rPr>
                <w:rFonts w:hint="default" w:cs="Times New Roman"/>
                <w:sz w:val="40"/>
                <w:szCs w:val="28"/>
                <w:rtl/>
                <w:lang w:val="en-US" w:bidi="ar-EG"/>
              </w:rPr>
            </w:pPr>
            <w:r>
              <w:rPr>
                <w:rFonts w:hint="cs" w:cs="Times New Roman"/>
                <w:sz w:val="40"/>
                <w:szCs w:val="28"/>
                <w:rtl/>
                <w:lang w:val="en-US" w:bidi="ar-EG"/>
              </w:rPr>
              <w:t>201900428</w:t>
            </w:r>
          </w:p>
        </w:tc>
        <w:tc>
          <w:tcPr>
            <w:tcW w:w="2832" w:type="dxa"/>
            <w:vAlign w:val="top"/>
          </w:tcPr>
          <w:p>
            <w:pPr>
              <w:widowControl w:val="0"/>
              <w:spacing w:after="0" w:line="240" w:lineRule="auto"/>
              <w:ind w:left="0" w:leftChars="0" w:right="0" w:rightChars="0"/>
              <w:jc w:val="center"/>
              <w:rPr>
                <w:rFonts w:hint="default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</w:pPr>
            <w:r>
              <w:rPr>
                <w:rFonts w:hint="cs" w:ascii="Times New Roman" w:hAnsi="Times New Roman" w:eastAsia="Times New Roman" w:cstheme="minorBidi"/>
                <w:b w:val="0"/>
                <w:bCs w:val="0"/>
                <w:sz w:val="24"/>
                <w:szCs w:val="24"/>
                <w:rtl/>
                <w:lang w:val="en-US" w:eastAsia="en-US" w:bidi="ar-EG"/>
              </w:rPr>
              <w:t>عبدالرحمن مجدي عفيفي</w:t>
            </w:r>
          </w:p>
        </w:tc>
        <w:tc>
          <w:tcPr>
            <w:tcW w:w="1716" w:type="dxa"/>
            <w:vAlign w:val="top"/>
          </w:tcPr>
          <w:p>
            <w:pPr>
              <w:pStyle w:val="10"/>
              <w:ind w:left="0" w:leftChars="0" w:right="0" w:rightChars="0"/>
              <w:rPr>
                <w:rFonts w:hint="cs" w:ascii="Times New Roman" w:hAnsi="Times New Roman" w:eastAsia="Times New Roman" w:cs="Times New Roman"/>
                <w:sz w:val="34"/>
                <w:szCs w:val="22"/>
                <w:lang w:val="en-US" w:eastAsia="en-US" w:bidi="ar-EG"/>
              </w:rPr>
            </w:pPr>
            <w:r>
              <w:rPr>
                <w:rFonts w:hint="default" w:cs="Times New Roman"/>
                <w:sz w:val="34"/>
                <w:rtl w:val="0"/>
                <w:lang w:val="en-US" w:bidi="ar-EG"/>
              </w:rPr>
              <w:t>3 &amp;(CS)</w:t>
            </w:r>
          </w:p>
        </w:tc>
        <w:tc>
          <w:tcPr>
            <w:tcW w:w="1763" w:type="dxa"/>
            <w:vAlign w:val="top"/>
          </w:tcPr>
          <w:p>
            <w:pPr>
              <w:pStyle w:val="10"/>
              <w:ind w:left="0" w:leftChars="0" w:right="0" w:rightChars="0"/>
              <w:rPr>
                <w:sz w:val="34"/>
              </w:rPr>
            </w:pPr>
            <w:r>
              <w:rPr>
                <w:rFonts w:hint="cs" w:cs="Times New Roman"/>
                <w:sz w:val="34"/>
                <w:rtl/>
                <w:lang w:bidi="ar-EG"/>
              </w:rPr>
              <w:t>الخميس</w:t>
            </w:r>
            <w:r>
              <w:rPr>
                <w:rFonts w:hint="cs" w:cs="Times New Roman"/>
                <w:sz w:val="34"/>
                <w:rtl/>
                <w:lang w:val="en-US" w:bidi="ar-EG"/>
              </w:rPr>
              <w:t xml:space="preserve">    من 8 ل 10 </w:t>
            </w:r>
          </w:p>
        </w:tc>
        <w:tc>
          <w:tcPr>
            <w:tcW w:w="2114" w:type="dxa"/>
            <w:vAlign w:val="top"/>
          </w:tcPr>
          <w:p>
            <w:pPr>
              <w:pStyle w:val="10"/>
              <w:ind w:left="0" w:leftChars="0" w:right="0" w:rightChars="0" w:firstLine="340" w:firstLineChars="100"/>
              <w:rPr>
                <w:rFonts w:ascii="Times New Roman" w:hAnsi="Times New Roman" w:eastAsia="Times New Roman" w:cs="Times New Roman"/>
                <w:sz w:val="34"/>
                <w:szCs w:val="22"/>
                <w:lang w:val="en-US" w:eastAsia="en-US" w:bidi="en-US"/>
              </w:rPr>
            </w:pPr>
            <w:r>
              <w:rPr>
                <w:rFonts w:hint="default"/>
                <w:sz w:val="34"/>
                <w:lang w:val="en-US"/>
              </w:rPr>
              <w:t>Member</w:t>
            </w: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381" w:type="dxa"/>
          </w:tcPr>
          <w:p>
            <w:pPr>
              <w:pStyle w:val="10"/>
              <w:rPr>
                <w:sz w:val="34"/>
              </w:rPr>
            </w:pPr>
          </w:p>
        </w:tc>
        <w:tc>
          <w:tcPr>
            <w:tcW w:w="2832" w:type="dxa"/>
          </w:tcPr>
          <w:p>
            <w:pPr>
              <w:pStyle w:val="10"/>
              <w:rPr>
                <w:sz w:val="34"/>
              </w:rPr>
            </w:pPr>
          </w:p>
        </w:tc>
        <w:tc>
          <w:tcPr>
            <w:tcW w:w="1716" w:type="dxa"/>
          </w:tcPr>
          <w:p>
            <w:pPr>
              <w:pStyle w:val="10"/>
              <w:rPr>
                <w:sz w:val="34"/>
              </w:rPr>
            </w:pPr>
          </w:p>
        </w:tc>
        <w:tc>
          <w:tcPr>
            <w:tcW w:w="1763" w:type="dxa"/>
          </w:tcPr>
          <w:p>
            <w:pPr>
              <w:pStyle w:val="10"/>
              <w:rPr>
                <w:sz w:val="34"/>
              </w:rPr>
            </w:pPr>
          </w:p>
        </w:tc>
        <w:tc>
          <w:tcPr>
            <w:tcW w:w="2114" w:type="dxa"/>
          </w:tcPr>
          <w:p>
            <w:pPr>
              <w:pStyle w:val="10"/>
              <w:rPr>
                <w:sz w:val="34"/>
              </w:rPr>
            </w:pPr>
          </w:p>
        </w:tc>
        <w:tc>
          <w:tcPr>
            <w:tcW w:w="1209" w:type="dxa"/>
          </w:tcPr>
          <w:p>
            <w:pPr>
              <w:pStyle w:val="10"/>
              <w:rPr>
                <w:sz w:val="34"/>
              </w:rPr>
            </w:pP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5"/>
        </w:rPr>
        <w:sectPr>
          <w:pgSz w:w="12240" w:h="15840"/>
          <w:pgMar w:top="1440" w:right="500" w:bottom="1200" w:left="440" w:header="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pict>
          <v:line id="_x0000_s1029" o:spid="_x0000_s1029" o:spt="20" style="position:absolute;left:0pt;margin-left:34.55pt;margin-top:16.6pt;height:0pt;width:542.95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p>
      <w:pPr>
        <w:pStyle w:val="3"/>
        <w:spacing w:before="60" w:line="276" w:lineRule="auto"/>
        <w:ind w:left="4241" w:right="417" w:hanging="3748"/>
        <w:rPr>
          <w:u w:val="none"/>
        </w:rPr>
      </w:pPr>
      <w:r>
        <w:rPr>
          <w:u w:val="thick"/>
        </w:rPr>
        <w:t>Regular Expression, Finite automata and Conversion from RegX to</w:t>
      </w:r>
      <w:r>
        <w:rPr>
          <w:u w:val="none"/>
        </w:rPr>
        <w:t xml:space="preserve"> </w:t>
      </w:r>
      <w:r>
        <w:rPr>
          <w:u w:val="thick"/>
        </w:rPr>
        <w:t>NFA, NFA to DFA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Regular Expression</w:t>
      </w: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(If , Else , low , Slow , ChIo , Chain , lowf , Slowf , Worthless , Loopwhen , Iteratewhen , Turnback , Stop , Loli , (+,-,*,/,) ,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,(&amp;&amp; , || , ~) , (== , &lt; , &gt; , != , &lt;= , &gt;=)  , (=) , -&gt; , {,},[,] ,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, [0-9] any compination , “,’ , Include ) .</w:t>
      </w:r>
    </w:p>
    <w:p>
      <w:pPr>
        <w:pStyle w:val="6"/>
        <w:jc w:val="center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NF</w:t>
      </w:r>
      <w:r>
        <w:rPr>
          <w:b/>
          <w:bCs/>
          <w:sz w:val="36"/>
          <w:szCs w:val="36"/>
          <w:u w:val="single"/>
        </w:rPr>
        <w:t>A For Symbols</w:t>
      </w:r>
    </w:p>
    <w:p>
      <w:pPr>
        <w:pStyle w:val="6"/>
        <w:jc w:val="center"/>
        <w:rPr>
          <w:b/>
          <w:bCs/>
          <w:sz w:val="36"/>
          <w:szCs w:val="36"/>
          <w:u w:val="single"/>
        </w:rPr>
      </w:pPr>
    </w:p>
    <w:p>
      <w:pPr>
        <w:pStyle w:val="6"/>
        <w:jc w:val="center"/>
        <w:rPr>
          <w:b/>
          <w:bCs/>
          <w:sz w:val="36"/>
          <w:szCs w:val="36"/>
          <w:u w:val="single"/>
        </w:rPr>
      </w:pPr>
    </w:p>
    <w:p>
      <w:pPr>
        <w:pStyle w:val="6"/>
        <w:jc w:val="center"/>
        <w:rPr>
          <w:b/>
          <w:bCs/>
          <w:sz w:val="36"/>
          <w:szCs w:val="36"/>
          <w:u w:val="single"/>
        </w:rPr>
      </w:pPr>
    </w:p>
    <w:p>
      <w:pPr>
        <w:pStyle w:val="6"/>
        <w:rPr>
          <w:b w:val="0"/>
          <w:bCs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  <w:r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955675</wp:posOffset>
            </wp:positionH>
            <wp:positionV relativeFrom="margin">
              <wp:posOffset>4013835</wp:posOffset>
            </wp:positionV>
            <wp:extent cx="5394960" cy="4711065"/>
            <wp:effectExtent l="0" t="0" r="0" b="13335"/>
            <wp:wrapSquare wrapText="bothSides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DF</w:t>
      </w:r>
      <w:r>
        <w:rPr>
          <w:b/>
          <w:bCs/>
          <w:sz w:val="36"/>
          <w:szCs w:val="36"/>
          <w:u w:val="single"/>
        </w:rPr>
        <w:t>A For Symbols</w:t>
      </w:r>
    </w:p>
    <w:p>
      <w:pPr>
        <w:pStyle w:val="6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1080770</wp:posOffset>
            </wp:positionH>
            <wp:positionV relativeFrom="margin">
              <wp:posOffset>1263650</wp:posOffset>
            </wp:positionV>
            <wp:extent cx="4981575" cy="6889750"/>
            <wp:effectExtent l="0" t="0" r="1905" b="13970"/>
            <wp:wrapSquare wrapText="bothSides"/>
            <wp:docPr id="62" name="Picture 6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b/>
          <w:bCs/>
          <w:sz w:val="36"/>
          <w:szCs w:val="36"/>
          <w:u w:val="single"/>
        </w:rPr>
      </w:pPr>
    </w:p>
    <w:p>
      <w:pPr>
        <w:pStyle w:val="6"/>
        <w:jc w:val="center"/>
        <w:rPr>
          <w:b/>
          <w:bCs/>
          <w:sz w:val="36"/>
          <w:szCs w:val="36"/>
          <w:u w:val="single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6"/>
        </w:rPr>
      </w:pPr>
      <w:r>
        <w:pict>
          <v:line id="_x0000_s1030" o:spid="_x0000_s1030" o:spt="20" style="position:absolute;left:0pt;margin-left:34.55pt;margin-top:11.95pt;height:0pt;width:542.9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p>
      <w:pPr>
        <w:rPr>
          <w:b/>
          <w:sz w:val="36"/>
          <w:u w:val="thick"/>
        </w:rPr>
        <w:sectPr>
          <w:pgSz w:w="12240" w:h="15840"/>
          <w:pgMar w:top="660" w:right="500" w:bottom="1200" w:left="440" w:header="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DFA for Reserved Words</w:t>
      </w: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635000</wp:posOffset>
            </wp:positionH>
            <wp:positionV relativeFrom="margin">
              <wp:posOffset>1371600</wp:posOffset>
            </wp:positionV>
            <wp:extent cx="5943600" cy="7346315"/>
            <wp:effectExtent l="0" t="0" r="0" b="14605"/>
            <wp:wrapSquare wrapText="bothSides"/>
            <wp:docPr id="63" name="Picture 6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electronic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36"/>
          <w:szCs w:val="36"/>
          <w:u w:val="single"/>
        </w:rPr>
        <w:sectPr>
          <w:pgSz w:w="12240" w:h="15840"/>
          <w:pgMar w:top="660" w:right="500" w:bottom="1200" w:left="440" w:header="0" w:footer="1012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rPr>
          <w:b/>
          <w:sz w:val="36"/>
          <w:u w:val="thick"/>
        </w:rPr>
      </w:pPr>
    </w:p>
    <w:p>
      <w:pPr>
        <w:spacing w:before="62"/>
        <w:ind w:left="2160" w:leftChars="0" w:right="2580" w:firstLine="720" w:firstLineChars="0"/>
        <w:jc w:val="both"/>
        <w:rPr>
          <w:b/>
          <w:sz w:val="36"/>
        </w:rPr>
      </w:pPr>
      <w:r>
        <w:rPr>
          <w:b/>
          <w:sz w:val="36"/>
          <w:u w:val="thick"/>
        </w:rPr>
        <w:t>Parse tree and Abstract syntax tree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23"/>
        </w:rPr>
      </w:pPr>
      <w:bookmarkStart w:id="0" w:name="_GoBack"/>
      <w:bookmarkEnd w:id="0"/>
      <w:r>
        <w:pict>
          <v:line id="_x0000_s1031" o:spid="_x0000_s1031" o:spt="20" style="position:absolute;left:0pt;margin-left:34.55pt;margin-top:15.75pt;height:0pt;width:542.95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weight="0.48pt" color="#D9D9D9"/>
            <v:imagedata o:title=""/>
            <o:lock v:ext="edit"/>
            <w10:wrap type="topAndBottom"/>
          </v:line>
        </w:pict>
      </w:r>
    </w:p>
    <w:sectPr>
      <w:pgSz w:w="12240" w:h="15840"/>
      <w:pgMar w:top="660" w:right="500" w:bottom="1200" w:left="440" w:header="0" w:footer="1012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4pt;margin-top:730.35pt;height:13.05pt;width:49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 xml:space="preserve"> | </w:t>
                </w:r>
                <w:r>
                  <w:rPr>
                    <w:rFonts w:ascii="Calibri"/>
                    <w:color w:val="808080"/>
                    <w:sz w:val="22"/>
                  </w:rPr>
                  <w:t>P a g e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)"/>
      <w:lvlJc w:val="left"/>
      <w:pPr>
        <w:ind w:left="670" w:hanging="391"/>
        <w:jc w:val="left"/>
      </w:pPr>
      <w:rPr>
        <w:rFonts w:hint="default"/>
        <w:u w:val="thick" w:color="000000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1000" w:hanging="361"/>
      </w:pPr>
      <w:rPr>
        <w:rFonts w:hint="default" w:ascii="Symbol" w:hAnsi="Symbol" w:eastAsia="Symbol" w:cs="Symbol"/>
        <w:w w:val="100"/>
        <w:sz w:val="36"/>
        <w:szCs w:val="3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77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548" w:hanging="269"/>
        <w:jc w:val="left"/>
      </w:pPr>
      <w:rPr>
        <w:rFonts w:hint="default"/>
        <w:spacing w:val="-1"/>
        <w:w w:val="99"/>
        <w:u w:val="thick" w:color="000000"/>
        <w:lang w:val="en-US" w:eastAsia="en-US" w:bidi="en-US"/>
      </w:rPr>
    </w:lvl>
    <w:lvl w:ilvl="1" w:tentative="0">
      <w:start w:val="1"/>
      <w:numFmt w:val="upperRoman"/>
      <w:lvlText w:val="%2."/>
      <w:lvlJc w:val="left"/>
      <w:pPr>
        <w:ind w:left="1180" w:hanging="570"/>
        <w:jc w:val="right"/>
      </w:pPr>
      <w:rPr>
        <w:rFonts w:hint="default"/>
        <w:spacing w:val="-3"/>
        <w:w w:val="99"/>
        <w:lang w:val="en-US" w:eastAsia="en-US" w:bidi="en-US"/>
      </w:rPr>
    </w:lvl>
    <w:lvl w:ilvl="2" w:tentative="0">
      <w:start w:val="1"/>
      <w:numFmt w:val="upperRoman"/>
      <w:lvlText w:val="%3."/>
      <w:lvlJc w:val="left"/>
      <w:pPr>
        <w:ind w:left="1780" w:hanging="570"/>
        <w:jc w:val="right"/>
      </w:pPr>
      <w:rPr>
        <w:rFonts w:hint="default"/>
        <w:b/>
        <w:bCs/>
        <w:w w:val="99"/>
        <w:lang w:val="en-US" w:eastAsia="en-US" w:bidi="en-US"/>
      </w:rPr>
    </w:lvl>
    <w:lvl w:ilvl="3" w:tentative="0">
      <w:start w:val="0"/>
      <w:numFmt w:val="bullet"/>
      <w:lvlText w:val="-"/>
      <w:lvlJc w:val="left"/>
      <w:pPr>
        <w:ind w:left="2860" w:hanging="570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720" w:hanging="5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780" w:hanging="5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860" w:hanging="5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970" w:hanging="5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80" w:hanging="57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Roman"/>
      <w:lvlText w:val="%1."/>
      <w:lvlJc w:val="left"/>
      <w:pPr>
        <w:ind w:left="1780" w:hanging="569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32" w:hanging="5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684" w:hanging="5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36" w:hanging="5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588" w:hanging="5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40" w:hanging="5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492" w:hanging="5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44" w:hanging="5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96" w:hanging="56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27E3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9"/>
      <w:ind w:left="2640" w:right="2583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80"/>
      <w:outlineLvl w:val="2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36"/>
      <w:szCs w:val="36"/>
      <w:lang w:val="en-US" w:eastAsia="en-US" w:bidi="en-US"/>
    </w:rPr>
  </w:style>
  <w:style w:type="table" w:styleId="7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80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2022-05-21T12:08:00Z</dcterms:created>
  <dc:creator>Eng-AhmedBadawy</dc:creator>
  <cp:lastModifiedBy>abdallah El_Sayed</cp:lastModifiedBy>
  <dcterms:modified xsi:type="dcterms:W3CDTF">2022-05-21T12:39:14Z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2022-05-21T00:00:00Z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364FA4CAD73A464C93D8CBA41FA5EC4B</vt:lpwstr>
  </property>
</Properties>
</file>